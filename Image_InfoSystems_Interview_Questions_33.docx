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F4" w:rsidRDefault="00DB4E15">
      <w:pPr>
        <w:pStyle w:val="Title"/>
      </w:pPr>
      <w:r>
        <w:t>Interview Preparation - Image Info Systems Pvt Ltd</w:t>
      </w:r>
    </w:p>
    <w:p w:rsidR="000E77F4" w:rsidRDefault="00DB4E15">
      <w:pPr>
        <w:pStyle w:val="Heading1"/>
      </w:pPr>
      <w:r>
        <w:t>Manual Testing (11 Questions &amp; Answers)</w:t>
      </w:r>
    </w:p>
    <w:p w:rsidR="000E77F4" w:rsidRDefault="00DB4E15">
      <w:pPr>
        <w:pStyle w:val="ListNumber"/>
      </w:pPr>
      <w:r>
        <w:t>Q1: What is Manual Testing?</w:t>
      </w:r>
    </w:p>
    <w:p w:rsidR="000E77F4" w:rsidRDefault="00DB4E15">
      <w:r>
        <w:t xml:space="preserve">Answer: Manual testing is testing software manually without automation tools. Testers execute test cases, observe results, and report </w:t>
      </w:r>
      <w:r>
        <w:t>defects.</w:t>
      </w:r>
      <w:r>
        <w:br/>
      </w:r>
    </w:p>
    <w:p w:rsidR="000E77F4" w:rsidRDefault="00DB4E15">
      <w:pPr>
        <w:pStyle w:val="ListNumber"/>
      </w:pPr>
      <w:r>
        <w:t>Q2: Difference between Severity and Priority?</w:t>
      </w:r>
    </w:p>
    <w:p w:rsidR="000E77F4" w:rsidRDefault="00DB4E15">
      <w:r>
        <w:t>Answer: Severity = Impact of bug on system. Priority = Order in which bug should be fixed.</w:t>
      </w:r>
      <w:r>
        <w:br/>
        <w:t>Example: Spelling mistake on homepage is Low Severity but High Priority.</w:t>
      </w:r>
      <w:r>
        <w:br/>
      </w:r>
    </w:p>
    <w:p w:rsidR="000E77F4" w:rsidRDefault="00DB4E15">
      <w:pPr>
        <w:pStyle w:val="ListNumber"/>
      </w:pPr>
      <w:r>
        <w:t>Q3: Explain Defect Life Cycle.</w:t>
      </w:r>
    </w:p>
    <w:p w:rsidR="000E77F4" w:rsidRDefault="00DB4E15">
      <w:r>
        <w:t>Answ</w:t>
      </w:r>
      <w:r>
        <w:t>er: New → Assigned → Open → Fixed → Retest → Closed → Reopen (if still failing).</w:t>
      </w:r>
      <w:r>
        <w:br/>
      </w:r>
    </w:p>
    <w:p w:rsidR="000E77F4" w:rsidRDefault="00DB4E15">
      <w:pPr>
        <w:pStyle w:val="ListNumber"/>
      </w:pPr>
      <w:r>
        <w:t>Q4: What is Regression Testing?</w:t>
      </w:r>
    </w:p>
    <w:p w:rsidR="000E77F4" w:rsidRDefault="00DB4E15">
      <w:r>
        <w:t>Answer: Re-running previously executed tests after a code change to ensure old functionality still works.</w:t>
      </w:r>
      <w:r>
        <w:br/>
      </w:r>
    </w:p>
    <w:p w:rsidR="000E77F4" w:rsidRDefault="00DB4E15">
      <w:pPr>
        <w:pStyle w:val="ListNumber"/>
      </w:pPr>
      <w:r>
        <w:t>Q5: What is a Test Case?</w:t>
      </w:r>
    </w:p>
    <w:p w:rsidR="000E77F4" w:rsidRDefault="00DB4E15">
      <w:r>
        <w:t xml:space="preserve">Answer: A </w:t>
      </w:r>
      <w:r>
        <w:t>set of steps with input data and expected result to verify a specific feature works.</w:t>
      </w:r>
      <w:r>
        <w:br/>
      </w:r>
    </w:p>
    <w:p w:rsidR="000E77F4" w:rsidRDefault="00DB4E15">
      <w:pPr>
        <w:pStyle w:val="ListNumber"/>
      </w:pPr>
      <w:r>
        <w:t>Q6: Explain Test Scenario vs Test Case.</w:t>
      </w:r>
    </w:p>
    <w:p w:rsidR="000E77F4" w:rsidRDefault="00DB4E15">
      <w:r>
        <w:t>Answer: Test Scenario = High-level functionality to test.</w:t>
      </w:r>
      <w:r>
        <w:br/>
        <w:t>Test Case = Step-by-step instructions to verify scenario.</w:t>
      </w:r>
      <w:r>
        <w:br/>
      </w:r>
    </w:p>
    <w:p w:rsidR="000E77F4" w:rsidRDefault="00DB4E15">
      <w:pPr>
        <w:pStyle w:val="ListNumber"/>
      </w:pPr>
      <w:r>
        <w:t>Q7: What is S</w:t>
      </w:r>
      <w:r>
        <w:t>moke Testing?</w:t>
      </w:r>
    </w:p>
    <w:p w:rsidR="000E77F4" w:rsidRDefault="00DB4E15">
      <w:r>
        <w:t>Answer: Basic test to check critical functionalities of the application before deeper testing.</w:t>
      </w:r>
      <w:r>
        <w:br/>
      </w:r>
    </w:p>
    <w:p w:rsidR="000E77F4" w:rsidRDefault="00DB4E15">
      <w:pPr>
        <w:pStyle w:val="ListNumber"/>
      </w:pPr>
      <w:r>
        <w:t>Q8: What is Sanity Testing?</w:t>
      </w:r>
    </w:p>
    <w:p w:rsidR="000E77F4" w:rsidRDefault="00DB4E15">
      <w:r>
        <w:lastRenderedPageBreak/>
        <w:t>Answer: Focused testing after changes to ensure specific functionality works as expected.</w:t>
      </w:r>
      <w:r>
        <w:br/>
      </w:r>
    </w:p>
    <w:p w:rsidR="000E77F4" w:rsidRDefault="00DB4E15">
      <w:pPr>
        <w:pStyle w:val="ListNumber"/>
      </w:pPr>
      <w:r>
        <w:t>Q9: What is Black Box and W</w:t>
      </w:r>
      <w:r>
        <w:t>hite Box Testing?</w:t>
      </w:r>
    </w:p>
    <w:p w:rsidR="000E77F4" w:rsidRDefault="00DB4E15">
      <w:r>
        <w:t>Answer: Black Box: Test without looking at internal code. White Box: Test with knowledge of internal logic.</w:t>
      </w:r>
      <w:r>
        <w:br/>
      </w:r>
    </w:p>
    <w:p w:rsidR="000E77F4" w:rsidRDefault="00DB4E15">
      <w:pPr>
        <w:pStyle w:val="ListNumber"/>
      </w:pPr>
      <w:r>
        <w:t>Q10: What is Exploratory Testing?</w:t>
      </w:r>
    </w:p>
    <w:p w:rsidR="000E77F4" w:rsidRDefault="00DB4E15">
      <w:r>
        <w:t>Answer: Unscripted testing where tester explores application to find defects intuitively.</w:t>
      </w:r>
      <w:r>
        <w:br/>
      </w:r>
    </w:p>
    <w:p w:rsidR="000E77F4" w:rsidRDefault="00DB4E15">
      <w:pPr>
        <w:pStyle w:val="ListNumber"/>
      </w:pPr>
      <w:r>
        <w:t>Q11:</w:t>
      </w:r>
      <w:r>
        <w:t xml:space="preserve"> When do you stop testing?</w:t>
      </w:r>
    </w:p>
    <w:p w:rsidR="000E77F4" w:rsidRDefault="00DB4E15">
      <w:r>
        <w:t>Answer: When all test cases executed, critical bugs fixed, and exit criteria met.</w:t>
      </w:r>
      <w:r>
        <w:br/>
      </w:r>
    </w:p>
    <w:p w:rsidR="000E77F4" w:rsidRDefault="00DB4E15">
      <w:pPr>
        <w:pStyle w:val="Heading1"/>
      </w:pPr>
      <w:r>
        <w:t>SQL / Database (11 Questions &amp; Answers)</w:t>
      </w:r>
    </w:p>
    <w:p w:rsidR="000E77F4" w:rsidRDefault="00DB4E15">
      <w:pPr>
        <w:pStyle w:val="ListNumber"/>
      </w:pPr>
      <w:r>
        <w:t>Q1: What is Primary Key and Foreign Key?</w:t>
      </w:r>
    </w:p>
    <w:p w:rsidR="000E77F4" w:rsidRDefault="00DB4E15">
      <w:r>
        <w:t>Answer: Primary Key uniquely identifies rows. Foreign Key referen</w:t>
      </w:r>
      <w:r>
        <w:t>ces primary key in another table.</w:t>
      </w:r>
      <w:r>
        <w:br/>
      </w:r>
    </w:p>
    <w:p w:rsidR="000E77F4" w:rsidRDefault="00DB4E15">
      <w:pPr>
        <w:pStyle w:val="ListNumber"/>
      </w:pPr>
      <w:r>
        <w:t>Q2: What is Normalization?</w:t>
      </w:r>
    </w:p>
    <w:p w:rsidR="000E77F4" w:rsidRDefault="00DB4E15">
      <w:r>
        <w:t>Answer: Process of structuring data to remove redundancy.</w:t>
      </w:r>
      <w:r>
        <w:br/>
        <w:t>1NF, 2NF, 3NF are commonly used forms.</w:t>
      </w:r>
      <w:r>
        <w:br/>
      </w:r>
    </w:p>
    <w:p w:rsidR="000E77F4" w:rsidRDefault="00DB4E15">
      <w:pPr>
        <w:pStyle w:val="ListNumber"/>
      </w:pPr>
      <w:r>
        <w:t>Q3: What are Joins? Explain types.</w:t>
      </w:r>
    </w:p>
    <w:p w:rsidR="000E77F4" w:rsidRDefault="00DB4E15">
      <w:r>
        <w:t>Answer: Joins combine data from multiple tables.</w:t>
      </w:r>
      <w:r>
        <w:br/>
        <w:t>Types: INNER</w:t>
      </w:r>
      <w:r>
        <w:t xml:space="preserve"> JOIN, LEFT JOIN, RIGHT JOIN, FULL JOIN.</w:t>
      </w:r>
      <w:r>
        <w:br/>
      </w:r>
    </w:p>
    <w:p w:rsidR="000E77F4" w:rsidRDefault="00DB4E15">
      <w:pPr>
        <w:pStyle w:val="ListNumber"/>
      </w:pPr>
      <w:r>
        <w:t>Q4: What is a View?</w:t>
      </w:r>
    </w:p>
    <w:p w:rsidR="000E77F4" w:rsidRDefault="00DB4E15">
      <w:r>
        <w:t>Answer: A virtual table created from a SELECT query. Used for security and simplification.</w:t>
      </w:r>
      <w:r>
        <w:br/>
      </w:r>
    </w:p>
    <w:p w:rsidR="000E77F4" w:rsidRDefault="00DB4E15">
      <w:pPr>
        <w:pStyle w:val="ListNumber"/>
      </w:pPr>
      <w:r>
        <w:t>Q5: Write SQL to fetch employees in HR department.</w:t>
      </w:r>
    </w:p>
    <w:p w:rsidR="000E77F4" w:rsidRDefault="00DB4E15">
      <w:r>
        <w:t>Answer: SELECT * FROM employees WHERE department='H</w:t>
      </w:r>
      <w:r>
        <w:t>R';</w:t>
      </w:r>
      <w:r>
        <w:br/>
      </w:r>
    </w:p>
    <w:p w:rsidR="000E77F4" w:rsidRDefault="00DB4E15">
      <w:pPr>
        <w:pStyle w:val="ListNumber"/>
      </w:pPr>
      <w:r>
        <w:lastRenderedPageBreak/>
        <w:t>Q6: Find duplicates in a table.</w:t>
      </w:r>
    </w:p>
    <w:p w:rsidR="000E77F4" w:rsidRDefault="00DB4E15">
      <w:r>
        <w:t>Answer: SELECT column, COUNT(*) FROM table GROUP BY column HAVING COUNT(*) &gt; 1;</w:t>
      </w:r>
      <w:r>
        <w:br/>
      </w:r>
    </w:p>
    <w:p w:rsidR="000E77F4" w:rsidRDefault="00DB4E15">
      <w:pPr>
        <w:pStyle w:val="ListNumber"/>
      </w:pPr>
      <w:r>
        <w:t>Q7: Difference between WHERE and HAVING?</w:t>
      </w:r>
    </w:p>
    <w:p w:rsidR="000E77F4" w:rsidRDefault="00DB4E15">
      <w:r>
        <w:t>Answer: WHERE filters before grouping, HAVING filters after grouping (with aggregate functions).</w:t>
      </w:r>
      <w:r>
        <w:br/>
      </w:r>
    </w:p>
    <w:p w:rsidR="000E77F4" w:rsidRDefault="00DB4E15">
      <w:pPr>
        <w:pStyle w:val="ListNumber"/>
      </w:pPr>
      <w:r>
        <w:t>Q8: What are Aggregate Functions?</w:t>
      </w:r>
    </w:p>
    <w:p w:rsidR="000E77F4" w:rsidRDefault="00DB4E15">
      <w:r>
        <w:t>Answer: COUNT, SUM, AVG, MIN, MAX used for summary calculations.</w:t>
      </w:r>
      <w:r>
        <w:br/>
      </w:r>
    </w:p>
    <w:p w:rsidR="000E77F4" w:rsidRDefault="00DB4E15">
      <w:pPr>
        <w:pStyle w:val="ListNumber"/>
      </w:pPr>
      <w:r>
        <w:t>Q9: What is Index? Advantage?</w:t>
      </w:r>
    </w:p>
    <w:p w:rsidR="000E77F4" w:rsidRDefault="00DB4E15">
      <w:r>
        <w:t>Answer: Index improves data retrieval speed but may slow down insert/update operations.</w:t>
      </w:r>
      <w:r>
        <w:br/>
      </w:r>
    </w:p>
    <w:p w:rsidR="000E77F4" w:rsidRDefault="00DB4E15">
      <w:pPr>
        <w:pStyle w:val="ListNumber"/>
      </w:pPr>
      <w:r>
        <w:t>Q10: What is a Subquery?</w:t>
      </w:r>
    </w:p>
    <w:p w:rsidR="000E77F4" w:rsidRDefault="00DB4E15">
      <w:r>
        <w:t>Answer: Que</w:t>
      </w:r>
      <w:r>
        <w:t>ry inside another query. Can be correlated or non-correlated.</w:t>
      </w:r>
      <w:r>
        <w:br/>
      </w:r>
    </w:p>
    <w:p w:rsidR="000E77F4" w:rsidRDefault="00DB4E15">
      <w:pPr>
        <w:pStyle w:val="ListNumber"/>
      </w:pPr>
      <w:r>
        <w:t>Q11: What is a Stored Procedure?</w:t>
      </w:r>
    </w:p>
    <w:p w:rsidR="000E77F4" w:rsidRDefault="00DB4E15">
      <w:r>
        <w:t>Answer: Precompiled set of SQL statements stored in database for reuse.</w:t>
      </w:r>
      <w:r>
        <w:br/>
      </w:r>
    </w:p>
    <w:p w:rsidR="000E77F4" w:rsidRDefault="00DB4E15">
      <w:pPr>
        <w:pStyle w:val="Heading1"/>
      </w:pPr>
      <w:r>
        <w:t>Automation Testing (11 Questions &amp; Answers)</w:t>
      </w:r>
    </w:p>
    <w:p w:rsidR="000E77F4" w:rsidRDefault="00DB4E15">
      <w:pPr>
        <w:pStyle w:val="ListNumber"/>
      </w:pPr>
      <w:r>
        <w:t>Q1: What is Automation Testing?</w:t>
      </w:r>
    </w:p>
    <w:p w:rsidR="000E77F4" w:rsidRDefault="00DB4E15">
      <w:r>
        <w:t>Answer: Tes</w:t>
      </w:r>
      <w:r>
        <w:t>ting using scripts/tools to execute test cases automatically.</w:t>
      </w:r>
      <w:r>
        <w:br/>
      </w:r>
    </w:p>
    <w:p w:rsidR="000E77F4" w:rsidRDefault="00DB4E15">
      <w:pPr>
        <w:pStyle w:val="ListNumber"/>
      </w:pPr>
      <w:r>
        <w:t>Q2: When should we automate test cases?</w:t>
      </w:r>
    </w:p>
    <w:p w:rsidR="000E77F4" w:rsidRDefault="00DB4E15">
      <w:r>
        <w:t>Answer: When tests are repetitive, regression heavy, and need faster execution.</w:t>
      </w:r>
      <w:r>
        <w:br/>
      </w:r>
    </w:p>
    <w:p w:rsidR="000E77F4" w:rsidRDefault="00DB4E15">
      <w:pPr>
        <w:pStyle w:val="ListNumber"/>
      </w:pPr>
      <w:r>
        <w:t>Q3: Which tools do you know?</w:t>
      </w:r>
    </w:p>
    <w:p w:rsidR="000E77F4" w:rsidRDefault="00DB4E15">
      <w:r>
        <w:t xml:space="preserve">Answer: Selenium WebDriver, TestNG/JUnit, </w:t>
      </w:r>
      <w:r>
        <w:t>Postman, (mention tools you worked on).</w:t>
      </w:r>
      <w:r>
        <w:br/>
      </w:r>
    </w:p>
    <w:p w:rsidR="000E77F4" w:rsidRDefault="00DB4E15">
      <w:pPr>
        <w:pStyle w:val="ListNumber"/>
      </w:pPr>
      <w:r>
        <w:t>Q4: What is a Test Framework?</w:t>
      </w:r>
    </w:p>
    <w:p w:rsidR="000E77F4" w:rsidRDefault="00DB4E15">
      <w:r>
        <w:lastRenderedPageBreak/>
        <w:t>Answer: A set of guidelines for creating and managing test cases efficiently.</w:t>
      </w:r>
      <w:r>
        <w:br/>
        <w:t>Example: Data-driven, Keyword-driven, Hybrid.</w:t>
      </w:r>
      <w:r>
        <w:br/>
      </w:r>
    </w:p>
    <w:p w:rsidR="000E77F4" w:rsidRDefault="00DB4E15">
      <w:pPr>
        <w:pStyle w:val="ListNumber"/>
      </w:pPr>
      <w:r>
        <w:t>Q5: How do you handle dynamic elements in Selenium?</w:t>
      </w:r>
    </w:p>
    <w:p w:rsidR="000E77F4" w:rsidRDefault="00DB4E15">
      <w:r>
        <w:t xml:space="preserve">Answer: </w:t>
      </w:r>
      <w:r>
        <w:t>Use XPath with contains(), CSS selectors, and explicit waits (WebDriverWait).</w:t>
      </w:r>
      <w:r>
        <w:br/>
      </w:r>
    </w:p>
    <w:p w:rsidR="000E77F4" w:rsidRDefault="00DB4E15">
      <w:pPr>
        <w:pStyle w:val="ListNumber"/>
      </w:pPr>
      <w:r>
        <w:t>Q6: What are Locators in Selenium?</w:t>
      </w:r>
    </w:p>
    <w:p w:rsidR="000E77F4" w:rsidRDefault="00DB4E15">
      <w:r>
        <w:t>Answer: Mechanisms to identify web elements: ID, Name, Class, XPath, CSS Selector, LinkText, etc.</w:t>
      </w:r>
      <w:r>
        <w:br/>
      </w:r>
    </w:p>
    <w:p w:rsidR="000E77F4" w:rsidRDefault="00DB4E15">
      <w:pPr>
        <w:pStyle w:val="ListNumber"/>
      </w:pPr>
      <w:r>
        <w:t>Q7: What is Implicit and Explicit Wait?</w:t>
      </w:r>
    </w:p>
    <w:p w:rsidR="000E77F4" w:rsidRDefault="00DB4E15">
      <w:r>
        <w:t>Ans</w:t>
      </w:r>
      <w:r>
        <w:t>wer: Implicit Wait: Global wait for all elements.</w:t>
      </w:r>
      <w:r>
        <w:br/>
        <w:t>Explicit Wait: Conditional wait for a specific element.</w:t>
      </w:r>
      <w:r>
        <w:br/>
      </w:r>
    </w:p>
    <w:p w:rsidR="000E77F4" w:rsidRDefault="00DB4E15">
      <w:pPr>
        <w:pStyle w:val="ListNumber"/>
      </w:pPr>
      <w:r>
        <w:t>Q8: How do you generate reports?</w:t>
      </w:r>
    </w:p>
    <w:p w:rsidR="000E77F4" w:rsidRDefault="00DB4E15">
      <w:r>
        <w:t>Answer: Use ExtentReports or TestNG default reports to show pass/fail results.</w:t>
      </w:r>
      <w:r>
        <w:br/>
      </w:r>
    </w:p>
    <w:p w:rsidR="000E77F4" w:rsidRDefault="00DB4E15">
      <w:pPr>
        <w:pStyle w:val="ListNumber"/>
      </w:pPr>
      <w:r>
        <w:t>Q9: Difference between Selenium RC a</w:t>
      </w:r>
      <w:r>
        <w:t>nd WebDriver?</w:t>
      </w:r>
    </w:p>
    <w:p w:rsidR="000E77F4" w:rsidRDefault="00DB4E15">
      <w:r>
        <w:t>Answer: WebDriver is faster, uses native browser automation, does not need server like Selenium RC.</w:t>
      </w:r>
      <w:r>
        <w:br/>
      </w:r>
    </w:p>
    <w:p w:rsidR="000E77F4" w:rsidRDefault="00DB4E15">
      <w:pPr>
        <w:pStyle w:val="ListNumber"/>
      </w:pPr>
      <w:r>
        <w:t>Q10: What is Continuous Integration?</w:t>
      </w:r>
    </w:p>
    <w:p w:rsidR="000E77F4" w:rsidRDefault="00DB4E15">
      <w:r>
        <w:t>Answer: Practice of merging code frequently and running automated builds/tests (e.g., Jenkins pipeline).</w:t>
      </w:r>
      <w:r>
        <w:br/>
      </w:r>
    </w:p>
    <w:p w:rsidR="000E77F4" w:rsidRDefault="00DB4E15">
      <w:pPr>
        <w:pStyle w:val="ListNumber"/>
      </w:pPr>
      <w:r>
        <w:t>Q11: What is Headless Browser Testing?</w:t>
      </w:r>
    </w:p>
    <w:p w:rsidR="000E77F4" w:rsidRDefault="00DB4E15">
      <w:r>
        <w:t>Answer: Running tests without opening UI browser (e.g., Chrome Headless, PhantomJS). Useful in CI/CD.</w:t>
      </w:r>
      <w:r>
        <w:br/>
      </w:r>
    </w:p>
    <w:p w:rsidR="008C61AB" w:rsidRDefault="008C61AB" w:rsidP="008C61AB">
      <w:r>
        <w:pict>
          <v:rect id="_x0000_i1025" style="width:0;height:1.5pt" o:hralign="center" o:hrstd="t" o:hr="t" fillcolor="#a0a0a0" stroked="f"/>
        </w:pict>
      </w:r>
    </w:p>
    <w:p w:rsidR="008C61AB" w:rsidRDefault="008C61AB" w:rsidP="008C61AB">
      <w:pPr>
        <w:pStyle w:val="Heading1"/>
      </w:pPr>
      <w:r>
        <w:rPr>
          <w:rFonts w:ascii="Calibri" w:hAnsi="Calibri" w:cs="Calibri"/>
        </w:rPr>
        <w:lastRenderedPageBreak/>
        <w:t>🧪</w:t>
      </w:r>
      <w:r>
        <w:t xml:space="preserve"> Manual Testing / QA – Answers</w:t>
      </w:r>
    </w:p>
    <w:p w:rsidR="008C61AB" w:rsidRDefault="008C61AB" w:rsidP="008C61AB">
      <w:pPr>
        <w:pStyle w:val="NormalWeb"/>
      </w:pPr>
      <w:r>
        <w:rPr>
          <w:rStyle w:val="Strong"/>
        </w:rPr>
        <w:t>Q1: What is manual testing? What are its advantages and disadvantages?</w:t>
      </w:r>
      <w:r>
        <w:br/>
      </w:r>
      <w:r>
        <w:rPr>
          <w:rStyle w:val="Strong"/>
        </w:rPr>
        <w:t>A:</w:t>
      </w:r>
      <w:r>
        <w:t xml:space="preserve"> Manual testing is testing software without automation tools, where a tester executes test cases manually.</w:t>
      </w:r>
      <w:r>
        <w:br/>
        <w:t xml:space="preserve">✅ </w:t>
      </w:r>
      <w:r>
        <w:rPr>
          <w:rStyle w:val="Strong"/>
        </w:rPr>
        <w:t>Advantages:</w:t>
      </w:r>
      <w:r>
        <w:t xml:space="preserve"> Finds usability issues, flexible, cheaper for small projects.</w:t>
      </w:r>
      <w:r>
        <w:br/>
        <w:t xml:space="preserve">❌ </w:t>
      </w:r>
      <w:r>
        <w:rPr>
          <w:rStyle w:val="Strong"/>
        </w:rPr>
        <w:t>Disadvantages:</w:t>
      </w:r>
      <w:r>
        <w:t xml:space="preserve"> Time-consuming, prone to human error, not ideal for regression.</w:t>
      </w:r>
    </w:p>
    <w:p w:rsidR="008C61AB" w:rsidRDefault="008C61AB" w:rsidP="008C61AB">
      <w:r>
        <w:pict>
          <v:rect id="_x0000_i1026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Q2: What are different types of manual testing?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0"/>
        </w:numPr>
      </w:pPr>
      <w:r>
        <w:rPr>
          <w:rStyle w:val="Strong"/>
        </w:rPr>
        <w:t>Functional Testing:</w:t>
      </w:r>
      <w:r>
        <w:t xml:space="preserve"> Verifies each feature works as expected.</w:t>
      </w:r>
    </w:p>
    <w:p w:rsidR="008C61AB" w:rsidRDefault="008C61AB" w:rsidP="008C61AB">
      <w:pPr>
        <w:pStyle w:val="NormalWeb"/>
        <w:numPr>
          <w:ilvl w:val="0"/>
          <w:numId w:val="10"/>
        </w:numPr>
      </w:pPr>
      <w:r>
        <w:rPr>
          <w:rStyle w:val="Strong"/>
        </w:rPr>
        <w:t>Integration Testing:</w:t>
      </w:r>
      <w:r>
        <w:t xml:space="preserve"> Tests interactions between modules.</w:t>
      </w:r>
    </w:p>
    <w:p w:rsidR="008C61AB" w:rsidRDefault="008C61AB" w:rsidP="008C61AB">
      <w:pPr>
        <w:pStyle w:val="NormalWeb"/>
        <w:numPr>
          <w:ilvl w:val="0"/>
          <w:numId w:val="10"/>
        </w:numPr>
      </w:pPr>
      <w:r>
        <w:rPr>
          <w:rStyle w:val="Strong"/>
        </w:rPr>
        <w:t>System Testing:</w:t>
      </w:r>
      <w:r>
        <w:t xml:space="preserve"> End-to-end testing of entire application.</w:t>
      </w:r>
    </w:p>
    <w:p w:rsidR="008C61AB" w:rsidRDefault="008C61AB" w:rsidP="008C61AB">
      <w:pPr>
        <w:pStyle w:val="NormalWeb"/>
        <w:numPr>
          <w:ilvl w:val="0"/>
          <w:numId w:val="10"/>
        </w:numPr>
      </w:pPr>
      <w:r>
        <w:rPr>
          <w:rStyle w:val="Strong"/>
        </w:rPr>
        <w:t>Regression Testing:</w:t>
      </w:r>
      <w:r>
        <w:t xml:space="preserve"> Ensures old functionality works after changes.</w:t>
      </w:r>
    </w:p>
    <w:p w:rsidR="008C61AB" w:rsidRDefault="008C61AB" w:rsidP="008C61AB">
      <w:pPr>
        <w:pStyle w:val="NormalWeb"/>
        <w:numPr>
          <w:ilvl w:val="0"/>
          <w:numId w:val="10"/>
        </w:numPr>
      </w:pPr>
      <w:r>
        <w:rPr>
          <w:rStyle w:val="Strong"/>
        </w:rPr>
        <w:t>User Acceptance Testing (UAT):</w:t>
      </w:r>
      <w:r>
        <w:t xml:space="preserve"> Validates software meets user needs.</w:t>
      </w:r>
    </w:p>
    <w:p w:rsidR="008C61AB" w:rsidRDefault="008C61AB" w:rsidP="008C61AB">
      <w:pPr>
        <w:pStyle w:val="NormalWeb"/>
        <w:numPr>
          <w:ilvl w:val="0"/>
          <w:numId w:val="10"/>
        </w:numPr>
      </w:pPr>
      <w:r>
        <w:rPr>
          <w:rStyle w:val="Strong"/>
        </w:rPr>
        <w:t>Non-Functional Testing:</w:t>
      </w:r>
      <w:r>
        <w:t xml:space="preserve"> Performance, security, usability.</w:t>
      </w:r>
    </w:p>
    <w:p w:rsidR="008C61AB" w:rsidRDefault="008C61AB" w:rsidP="008C61AB">
      <w:r>
        <w:pict>
          <v:rect id="_x0000_i1027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Q3: Describe test case, test scenario, test plan. How do you write good test cases?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1"/>
        </w:numPr>
      </w:pPr>
      <w:r>
        <w:rPr>
          <w:rStyle w:val="Strong"/>
        </w:rPr>
        <w:t>Test Case:</w:t>
      </w:r>
      <w:r>
        <w:t xml:space="preserve"> Step-by-step actions + expected result.</w:t>
      </w:r>
    </w:p>
    <w:p w:rsidR="008C61AB" w:rsidRDefault="008C61AB" w:rsidP="008C61AB">
      <w:pPr>
        <w:pStyle w:val="NormalWeb"/>
        <w:numPr>
          <w:ilvl w:val="0"/>
          <w:numId w:val="11"/>
        </w:numPr>
      </w:pPr>
      <w:r>
        <w:rPr>
          <w:rStyle w:val="Strong"/>
        </w:rPr>
        <w:t>Test Scenario:</w:t>
      </w:r>
      <w:r>
        <w:t xml:space="preserve"> High-level functionality to test.</w:t>
      </w:r>
    </w:p>
    <w:p w:rsidR="008C61AB" w:rsidRDefault="008C61AB" w:rsidP="008C61AB">
      <w:pPr>
        <w:pStyle w:val="NormalWeb"/>
        <w:numPr>
          <w:ilvl w:val="0"/>
          <w:numId w:val="11"/>
        </w:numPr>
      </w:pPr>
      <w:r>
        <w:rPr>
          <w:rStyle w:val="Strong"/>
        </w:rPr>
        <w:t>Test Plan:</w:t>
      </w:r>
      <w:r>
        <w:t xml:space="preserve"> Document describing scope, approach, resources, schedule.</w:t>
      </w:r>
      <w:r>
        <w:br/>
        <w:t>✅ Good test cases: clear steps, valid/invalid data, expected results, re-usable.</w:t>
      </w:r>
    </w:p>
    <w:p w:rsidR="008C61AB" w:rsidRDefault="008C61AB" w:rsidP="008C61AB">
      <w:r>
        <w:pict>
          <v:rect id="_x0000_i1028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Q4: Difference between severity and priority?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2"/>
        </w:numPr>
      </w:pPr>
      <w:r>
        <w:rPr>
          <w:rStyle w:val="Strong"/>
        </w:rPr>
        <w:t>Severity:</w:t>
      </w:r>
      <w:r>
        <w:t xml:space="preserve"> Impact of bug on system.</w:t>
      </w:r>
    </w:p>
    <w:p w:rsidR="008C61AB" w:rsidRDefault="008C61AB" w:rsidP="008C61AB">
      <w:pPr>
        <w:pStyle w:val="NormalWeb"/>
        <w:numPr>
          <w:ilvl w:val="0"/>
          <w:numId w:val="12"/>
        </w:numPr>
      </w:pPr>
      <w:r>
        <w:rPr>
          <w:rStyle w:val="Strong"/>
        </w:rPr>
        <w:t>Priority:</w:t>
      </w:r>
      <w:r>
        <w:t xml:space="preserve"> Urgency of fixing bug.</w:t>
      </w:r>
      <w:r>
        <w:br/>
        <w:t>Example: UI color mismatch → Low severity, High priority (customer-facing).</w:t>
      </w:r>
    </w:p>
    <w:p w:rsidR="008C61AB" w:rsidRDefault="008C61AB" w:rsidP="008C61AB">
      <w:r>
        <w:pict>
          <v:rect id="_x0000_i1029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Q5: Explain Defect Life Cycle.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3"/>
        </w:numPr>
      </w:pPr>
      <w:r>
        <w:t>New → 2. Assigned → 3. Open → 4. Fixed → 5. Retest → 6. Closed → (Reopen if issue persists).</w:t>
      </w:r>
    </w:p>
    <w:p w:rsidR="008C61AB" w:rsidRDefault="008C61AB" w:rsidP="008C61AB">
      <w:r>
        <w:lastRenderedPageBreak/>
        <w:pict>
          <v:rect id="_x0000_i1030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Q6: How do you decide when to stop testing?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4"/>
        </w:numPr>
      </w:pPr>
      <w:r>
        <w:t>All critical test cases executed</w:t>
      </w:r>
    </w:p>
    <w:p w:rsidR="008C61AB" w:rsidRDefault="008C61AB" w:rsidP="008C61AB">
      <w:pPr>
        <w:pStyle w:val="NormalWeb"/>
        <w:numPr>
          <w:ilvl w:val="0"/>
          <w:numId w:val="14"/>
        </w:numPr>
      </w:pPr>
      <w:r>
        <w:t>High severity defects fixed</w:t>
      </w:r>
    </w:p>
    <w:p w:rsidR="008C61AB" w:rsidRDefault="008C61AB" w:rsidP="008C61AB">
      <w:pPr>
        <w:pStyle w:val="NormalWeb"/>
        <w:numPr>
          <w:ilvl w:val="0"/>
          <w:numId w:val="14"/>
        </w:numPr>
      </w:pPr>
      <w:r>
        <w:t>Coverage goals met</w:t>
      </w:r>
    </w:p>
    <w:p w:rsidR="008C61AB" w:rsidRDefault="008C61AB" w:rsidP="008C61AB">
      <w:pPr>
        <w:pStyle w:val="NormalWeb"/>
        <w:numPr>
          <w:ilvl w:val="0"/>
          <w:numId w:val="14"/>
        </w:numPr>
      </w:pPr>
      <w:r>
        <w:t>Deadline or exit criteria reached</w:t>
      </w:r>
    </w:p>
    <w:p w:rsidR="008C61AB" w:rsidRDefault="008C61AB" w:rsidP="008C61AB">
      <w:r>
        <w:pict>
          <v:rect id="_x0000_i1031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Q7: Black Box vs White Box Testing (with examples):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5"/>
        </w:numPr>
      </w:pPr>
      <w:r>
        <w:rPr>
          <w:rStyle w:val="Strong"/>
        </w:rPr>
        <w:t>Black Box:</w:t>
      </w:r>
      <w:r>
        <w:t xml:space="preserve"> No knowledge of internal code (e.g., testing login form).</w:t>
      </w:r>
    </w:p>
    <w:p w:rsidR="008C61AB" w:rsidRDefault="008C61AB" w:rsidP="008C61AB">
      <w:pPr>
        <w:pStyle w:val="NormalWeb"/>
        <w:numPr>
          <w:ilvl w:val="0"/>
          <w:numId w:val="15"/>
        </w:numPr>
      </w:pPr>
      <w:r>
        <w:rPr>
          <w:rStyle w:val="Strong"/>
        </w:rPr>
        <w:t>White Box:</w:t>
      </w:r>
      <w:r>
        <w:t xml:space="preserve"> Test with knowledge of code logic (e.g., unit testing functions).</w:t>
      </w:r>
    </w:p>
    <w:p w:rsidR="008C61AB" w:rsidRDefault="008C61AB" w:rsidP="008C61AB">
      <w:r>
        <w:pict>
          <v:rect id="_x0000_i1032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Q8: Boundary Value Analysis, Equivalence Partitioning, Error Guessing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6"/>
        </w:numPr>
      </w:pPr>
      <w:r>
        <w:rPr>
          <w:rStyle w:val="Strong"/>
        </w:rPr>
        <w:t>BVA:</w:t>
      </w:r>
      <w:r>
        <w:t xml:space="preserve"> Test edges of input range (e.g., min, max, just outside limits).</w:t>
      </w:r>
    </w:p>
    <w:p w:rsidR="008C61AB" w:rsidRDefault="008C61AB" w:rsidP="008C61AB">
      <w:pPr>
        <w:pStyle w:val="NormalWeb"/>
        <w:numPr>
          <w:ilvl w:val="0"/>
          <w:numId w:val="16"/>
        </w:numPr>
      </w:pPr>
      <w:r>
        <w:rPr>
          <w:rStyle w:val="Strong"/>
        </w:rPr>
        <w:t>EP:</w:t>
      </w:r>
      <w:r>
        <w:t xml:space="preserve"> Divide input into valid/invalid classes and test one value per class.</w:t>
      </w:r>
    </w:p>
    <w:p w:rsidR="008C61AB" w:rsidRDefault="008C61AB" w:rsidP="008C61AB">
      <w:pPr>
        <w:pStyle w:val="NormalWeb"/>
        <w:numPr>
          <w:ilvl w:val="0"/>
          <w:numId w:val="16"/>
        </w:numPr>
      </w:pPr>
      <w:r>
        <w:rPr>
          <w:rStyle w:val="Strong"/>
        </w:rPr>
        <w:t>Error Guessing:</w:t>
      </w:r>
      <w:r>
        <w:t xml:space="preserve"> Based on tester’s intuition/experience.</w:t>
      </w:r>
    </w:p>
    <w:p w:rsidR="008C61AB" w:rsidRDefault="008C61AB" w:rsidP="008C61AB">
      <w:r>
        <w:pict>
          <v:rect id="_x0000_i1033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Q9: How do you ensure test coverage?</w:t>
      </w:r>
      <w:r>
        <w:br/>
      </w:r>
      <w:r>
        <w:rPr>
          <w:rStyle w:val="Strong"/>
        </w:rPr>
        <w:t>A:</w:t>
      </w:r>
      <w:r>
        <w:t xml:space="preserve"> Map test cases to requirements using a </w:t>
      </w:r>
      <w:r>
        <w:rPr>
          <w:rStyle w:val="Strong"/>
        </w:rPr>
        <w:t>Requirement Traceability Matrix (RTM)</w:t>
      </w:r>
      <w:r>
        <w:t xml:space="preserve"> to ensure all requirements are tested.</w:t>
      </w:r>
    </w:p>
    <w:p w:rsidR="008C61AB" w:rsidRDefault="008C61AB" w:rsidP="008C61AB">
      <w:r>
        <w:pict>
          <v:rect id="_x0000_i1034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Q10: What is regression testing? When do you perform it?</w:t>
      </w:r>
      <w:r>
        <w:br/>
      </w:r>
      <w:r>
        <w:rPr>
          <w:rStyle w:val="Strong"/>
        </w:rPr>
        <w:t>A:</w:t>
      </w:r>
      <w:r>
        <w:t xml:space="preserve"> Testing old functionality after new code changes to ensure nothing is broken. Performed after bug fixes, enhancements, builds.</w:t>
      </w:r>
    </w:p>
    <w:p w:rsidR="008C61AB" w:rsidRDefault="008C61AB" w:rsidP="008C61AB">
      <w:r>
        <w:pict>
          <v:rect id="_x0000_i1035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Q11: Scenario-based question (e.g., Login testing)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7"/>
        </w:numPr>
      </w:pPr>
      <w:r>
        <w:rPr>
          <w:rStyle w:val="Strong"/>
        </w:rPr>
        <w:t>Positive tests:</w:t>
      </w:r>
      <w:r>
        <w:t xml:space="preserve"> Valid username/password → login successful</w:t>
      </w:r>
    </w:p>
    <w:p w:rsidR="008C61AB" w:rsidRDefault="008C61AB" w:rsidP="008C61AB">
      <w:pPr>
        <w:pStyle w:val="NormalWeb"/>
        <w:numPr>
          <w:ilvl w:val="0"/>
          <w:numId w:val="17"/>
        </w:numPr>
      </w:pPr>
      <w:r>
        <w:rPr>
          <w:rStyle w:val="Strong"/>
        </w:rPr>
        <w:t>Negative tests:</w:t>
      </w:r>
      <w:r>
        <w:t xml:space="preserve"> Wrong password, blank fields, SQL injection, special characters</w:t>
      </w:r>
    </w:p>
    <w:p w:rsidR="008C61AB" w:rsidRDefault="008C61AB" w:rsidP="008C61AB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UI tests:</w:t>
      </w:r>
      <w:r>
        <w:t xml:space="preserve"> Button alignment, error message clarity</w:t>
      </w:r>
    </w:p>
    <w:p w:rsidR="008C61AB" w:rsidRDefault="008C61AB" w:rsidP="008C61AB">
      <w:pPr>
        <w:pStyle w:val="NormalWeb"/>
        <w:numPr>
          <w:ilvl w:val="0"/>
          <w:numId w:val="17"/>
        </w:numPr>
      </w:pPr>
      <w:r>
        <w:rPr>
          <w:rStyle w:val="Strong"/>
        </w:rPr>
        <w:t>Performance:</w:t>
      </w:r>
      <w:r>
        <w:t xml:space="preserve"> Multiple login attempts quickly</w:t>
      </w:r>
    </w:p>
    <w:p w:rsidR="008C61AB" w:rsidRDefault="008C61AB" w:rsidP="008C61AB">
      <w:pPr>
        <w:pStyle w:val="NormalWeb"/>
        <w:numPr>
          <w:ilvl w:val="0"/>
          <w:numId w:val="17"/>
        </w:numPr>
      </w:pPr>
      <w:r>
        <w:rPr>
          <w:rStyle w:val="Strong"/>
        </w:rPr>
        <w:t>Security:</w:t>
      </w:r>
      <w:r>
        <w:t xml:space="preserve"> Check lockout after multiple failures</w:t>
      </w:r>
    </w:p>
    <w:p w:rsidR="008C61AB" w:rsidRDefault="008C61AB" w:rsidP="008C61AB">
      <w:r>
        <w:pict>
          <v:rect id="_x0000_i1036" style="width:0;height:1.5pt" o:hralign="center" o:hrstd="t" o:hr="t" fillcolor="#a0a0a0" stroked="f"/>
        </w:pict>
      </w:r>
    </w:p>
    <w:p w:rsidR="008C61AB" w:rsidRDefault="008C61AB" w:rsidP="008C61AB">
      <w:pPr>
        <w:pStyle w:val="Heading1"/>
      </w:pPr>
      <w:r>
        <w:rPr>
          <w:rFonts w:ascii="Calibri" w:hAnsi="Calibri" w:cs="Calibri"/>
        </w:rPr>
        <w:t>🗄️</w:t>
      </w:r>
      <w:r>
        <w:t xml:space="preserve"> SQL / Database – Answers</w:t>
      </w:r>
    </w:p>
    <w:p w:rsidR="008C61AB" w:rsidRDefault="008C61AB" w:rsidP="008C61AB">
      <w:pPr>
        <w:pStyle w:val="NormalWeb"/>
      </w:pPr>
      <w:r>
        <w:rPr>
          <w:rStyle w:val="Strong"/>
        </w:rPr>
        <w:t>Q1: Primary key, foreign key, constraints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8"/>
        </w:numPr>
      </w:pPr>
      <w:r>
        <w:rPr>
          <w:rStyle w:val="Strong"/>
        </w:rPr>
        <w:t>Primary Key:</w:t>
      </w:r>
      <w:r>
        <w:t xml:space="preserve"> Unique, not NULL (e.g., emp_id).</w:t>
      </w:r>
    </w:p>
    <w:p w:rsidR="008C61AB" w:rsidRDefault="008C61AB" w:rsidP="008C61AB">
      <w:pPr>
        <w:pStyle w:val="NormalWeb"/>
        <w:numPr>
          <w:ilvl w:val="0"/>
          <w:numId w:val="18"/>
        </w:numPr>
      </w:pPr>
      <w:r>
        <w:rPr>
          <w:rStyle w:val="Strong"/>
        </w:rPr>
        <w:t>Foreign Key:</w:t>
      </w:r>
      <w:r>
        <w:t xml:space="preserve"> References primary key in another table.</w:t>
      </w:r>
    </w:p>
    <w:p w:rsidR="008C61AB" w:rsidRDefault="008C61AB" w:rsidP="008C61AB">
      <w:pPr>
        <w:pStyle w:val="NormalWeb"/>
        <w:numPr>
          <w:ilvl w:val="0"/>
          <w:numId w:val="18"/>
        </w:numPr>
      </w:pPr>
      <w:r>
        <w:rPr>
          <w:rStyle w:val="Strong"/>
        </w:rPr>
        <w:t>Constraints:</w:t>
      </w:r>
      <w:r>
        <w:t xml:space="preserve"> Rules like NOT NULL, UNIQUE, CHECK, DEFAULT.</w:t>
      </w:r>
    </w:p>
    <w:p w:rsidR="008C61AB" w:rsidRDefault="008C61AB" w:rsidP="008C61AB">
      <w:r>
        <w:pict>
          <v:rect id="_x0000_i1037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Q2: SQL to fetch common records between two tables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*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table1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INNER JOIN table2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table1.id = table2.id;</w:t>
      </w:r>
    </w:p>
    <w:p w:rsidR="008C61AB" w:rsidRDefault="008C61AB" w:rsidP="008C61AB">
      <w:r>
        <w:pict>
          <v:rect id="_x0000_i1038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Q3: JOIN &amp; Types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19"/>
        </w:numPr>
      </w:pPr>
      <w:r>
        <w:rPr>
          <w:rStyle w:val="Strong"/>
        </w:rPr>
        <w:t>INNER JOIN:</w:t>
      </w:r>
      <w:r>
        <w:t xml:space="preserve"> Matching rows only</w:t>
      </w:r>
    </w:p>
    <w:p w:rsidR="008C61AB" w:rsidRDefault="008C61AB" w:rsidP="008C61AB">
      <w:pPr>
        <w:pStyle w:val="NormalWeb"/>
        <w:numPr>
          <w:ilvl w:val="0"/>
          <w:numId w:val="19"/>
        </w:numPr>
      </w:pPr>
      <w:r>
        <w:rPr>
          <w:rStyle w:val="Strong"/>
        </w:rPr>
        <w:t>LEFT JOIN:</w:t>
      </w:r>
      <w:r>
        <w:t xml:space="preserve"> All left + matching right rows</w:t>
      </w:r>
    </w:p>
    <w:p w:rsidR="008C61AB" w:rsidRDefault="008C61AB" w:rsidP="008C61AB">
      <w:pPr>
        <w:pStyle w:val="NormalWeb"/>
        <w:numPr>
          <w:ilvl w:val="0"/>
          <w:numId w:val="19"/>
        </w:numPr>
      </w:pPr>
      <w:r>
        <w:rPr>
          <w:rStyle w:val="Strong"/>
        </w:rPr>
        <w:t>RIGHT JOIN:</w:t>
      </w:r>
      <w:r>
        <w:t xml:space="preserve"> All right + matching left rows</w:t>
      </w:r>
    </w:p>
    <w:p w:rsidR="008C61AB" w:rsidRDefault="008C61AB" w:rsidP="008C61AB">
      <w:pPr>
        <w:pStyle w:val="NormalWeb"/>
        <w:numPr>
          <w:ilvl w:val="0"/>
          <w:numId w:val="19"/>
        </w:numPr>
      </w:pPr>
      <w:r>
        <w:rPr>
          <w:rStyle w:val="Strong"/>
        </w:rPr>
        <w:t>FULL JOIN:</w:t>
      </w:r>
      <w:r>
        <w:t xml:space="preserve"> All rows from both tables</w:t>
      </w:r>
    </w:p>
    <w:p w:rsidR="008C61AB" w:rsidRDefault="008C61AB" w:rsidP="008C61AB">
      <w:r>
        <w:pict>
          <v:rect id="_x0000_i1039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Q4: GROUP BY and HAVING</w:t>
      </w:r>
      <w:r>
        <w:br/>
      </w:r>
      <w:r>
        <w:rPr>
          <w:rStyle w:val="Strong"/>
        </w:rPr>
        <w:t>A:</w:t>
      </w:r>
      <w:r>
        <w:br/>
        <w:t>GROUP BY groups rows with same values.</w:t>
      </w:r>
      <w:r>
        <w:br/>
        <w:t>HAVING filters groups after aggregation.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department, COUNT(*)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employees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GROUP BY department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HAVING COUNT(*) &gt; 5;</w:t>
      </w:r>
    </w:p>
    <w:p w:rsidR="008C61AB" w:rsidRDefault="008C61AB" w:rsidP="008C61AB">
      <w:r>
        <w:pict>
          <v:rect id="_x0000_i1040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lastRenderedPageBreak/>
        <w:t>Q5: Aggregate functions</w:t>
      </w:r>
      <w:r>
        <w:br/>
      </w:r>
      <w:r>
        <w:rPr>
          <w:rStyle w:val="Strong"/>
        </w:rPr>
        <w:t>A:</w:t>
      </w:r>
      <w:r>
        <w:t xml:space="preserve"> COUNT, SUM, AVG, MIN, MAX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COUNT(*), AVG(salary), MAX(salary) FROM employees;</w:t>
      </w:r>
    </w:p>
    <w:p w:rsidR="008C61AB" w:rsidRDefault="008C61AB" w:rsidP="008C61AB">
      <w:r>
        <w:pict>
          <v:rect id="_x0000_i1041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Q6: Normalization (1NF, 2NF, 3NF)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20"/>
        </w:numPr>
      </w:pPr>
      <w:r>
        <w:rPr>
          <w:rStyle w:val="Strong"/>
        </w:rPr>
        <w:t>1NF:</w:t>
      </w:r>
      <w:r>
        <w:t xml:space="preserve"> Atomic columns, no repeating groups</w:t>
      </w:r>
    </w:p>
    <w:p w:rsidR="008C61AB" w:rsidRDefault="008C61AB" w:rsidP="008C61AB">
      <w:pPr>
        <w:pStyle w:val="NormalWeb"/>
        <w:numPr>
          <w:ilvl w:val="0"/>
          <w:numId w:val="20"/>
        </w:numPr>
      </w:pPr>
      <w:r>
        <w:rPr>
          <w:rStyle w:val="Strong"/>
        </w:rPr>
        <w:t>2NF:</w:t>
      </w:r>
      <w:r>
        <w:t xml:space="preserve"> No partial dependency (applies to composite keys)</w:t>
      </w:r>
    </w:p>
    <w:p w:rsidR="008C61AB" w:rsidRDefault="008C61AB" w:rsidP="008C61AB">
      <w:pPr>
        <w:pStyle w:val="NormalWeb"/>
        <w:numPr>
          <w:ilvl w:val="0"/>
          <w:numId w:val="20"/>
        </w:numPr>
      </w:pPr>
      <w:r>
        <w:rPr>
          <w:rStyle w:val="Strong"/>
        </w:rPr>
        <w:t>3NF:</w:t>
      </w:r>
      <w:r>
        <w:t xml:space="preserve"> No transitive dependency (non-key depends only on key)</w:t>
      </w:r>
    </w:p>
    <w:p w:rsidR="008C61AB" w:rsidRDefault="008C61AB" w:rsidP="008C61AB">
      <w:r>
        <w:pict>
          <v:rect id="_x0000_i1042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Q7: Indexes</w:t>
      </w:r>
      <w:r>
        <w:br/>
      </w:r>
      <w:r>
        <w:rPr>
          <w:rStyle w:val="Strong"/>
        </w:rPr>
        <w:t>A:</w:t>
      </w:r>
      <w:r>
        <w:t xml:space="preserve"> Improve search speed but slow down insert/update due to reindexing.</w:t>
      </w:r>
    </w:p>
    <w:p w:rsidR="008C61AB" w:rsidRDefault="008C61AB" w:rsidP="008C61AB">
      <w:r>
        <w:pict>
          <v:rect id="_x0000_i1043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Q8: Subquery types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21"/>
        </w:numPr>
      </w:pPr>
      <w:r>
        <w:rPr>
          <w:rStyle w:val="Strong"/>
        </w:rPr>
        <w:t>Non-correlated:</w:t>
      </w:r>
      <w:r>
        <w:t xml:space="preserve"> Runs once, result used in main query</w:t>
      </w:r>
    </w:p>
    <w:p w:rsidR="008C61AB" w:rsidRDefault="008C61AB" w:rsidP="008C61AB">
      <w:pPr>
        <w:pStyle w:val="NormalWeb"/>
        <w:numPr>
          <w:ilvl w:val="0"/>
          <w:numId w:val="21"/>
        </w:numPr>
      </w:pPr>
      <w:r>
        <w:rPr>
          <w:rStyle w:val="Strong"/>
        </w:rPr>
        <w:t>Correlated:</w:t>
      </w:r>
      <w:r>
        <w:t xml:space="preserve"> Runs for each row in outer query</w:t>
      </w:r>
    </w:p>
    <w:p w:rsidR="008C61AB" w:rsidRDefault="008C61AB" w:rsidP="008C61AB">
      <w:r>
        <w:pict>
          <v:rect id="_x0000_i1044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Q9: View, triggers, stored procedures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22"/>
        </w:numPr>
      </w:pPr>
      <w:r>
        <w:rPr>
          <w:rStyle w:val="Strong"/>
        </w:rPr>
        <w:t>View:</w:t>
      </w:r>
      <w:r>
        <w:t xml:space="preserve"> Virtual table from SELECT query</w:t>
      </w:r>
    </w:p>
    <w:p w:rsidR="008C61AB" w:rsidRDefault="008C61AB" w:rsidP="008C61AB">
      <w:pPr>
        <w:pStyle w:val="NormalWeb"/>
        <w:numPr>
          <w:ilvl w:val="0"/>
          <w:numId w:val="22"/>
        </w:numPr>
      </w:pPr>
      <w:r>
        <w:rPr>
          <w:rStyle w:val="Strong"/>
        </w:rPr>
        <w:t>Trigger:</w:t>
      </w:r>
      <w:r>
        <w:t xml:space="preserve"> Auto-executes on INSERT/UPDATE/DELETE</w:t>
      </w:r>
    </w:p>
    <w:p w:rsidR="008C61AB" w:rsidRDefault="008C61AB" w:rsidP="008C61AB">
      <w:pPr>
        <w:pStyle w:val="NormalWeb"/>
        <w:numPr>
          <w:ilvl w:val="0"/>
          <w:numId w:val="22"/>
        </w:numPr>
      </w:pPr>
      <w:r>
        <w:rPr>
          <w:rStyle w:val="Strong"/>
        </w:rPr>
        <w:t>Stored Procedure:</w:t>
      </w:r>
      <w:r>
        <w:t xml:space="preserve"> Predefined SQL logic for reuse</w:t>
      </w:r>
    </w:p>
    <w:p w:rsidR="008C61AB" w:rsidRDefault="008C61AB" w:rsidP="008C61AB">
      <w:r>
        <w:pict>
          <v:rect id="_x0000_i1045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Q10: Find duplicates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name, COUNT(*)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employees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GROUP BY name 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HAVING COUNT(*) &gt; 1;</w:t>
      </w:r>
    </w:p>
    <w:p w:rsidR="008C61AB" w:rsidRDefault="008C61AB" w:rsidP="008C61AB">
      <w:r>
        <w:pict>
          <v:rect id="_x0000_i1046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Q11: Total orders per product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SELECT p.product_name, COUNT(o.order_id) AS total_orders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products p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JOIN orders o ON p.product_id = o.product_id</w:t>
      </w:r>
    </w:p>
    <w:p w:rsidR="008C61AB" w:rsidRDefault="008C61AB" w:rsidP="008C61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GROUP BY p.product_name;</w:t>
      </w:r>
    </w:p>
    <w:p w:rsidR="008C61AB" w:rsidRDefault="008C61AB" w:rsidP="008C61AB">
      <w:r>
        <w:pict>
          <v:rect id="_x0000_i1047" style="width:0;height:1.5pt" o:hralign="center" o:hrstd="t" o:hr="t" fillcolor="#a0a0a0" stroked="f"/>
        </w:pict>
      </w:r>
    </w:p>
    <w:p w:rsidR="008C61AB" w:rsidRDefault="008C61AB" w:rsidP="008C61AB">
      <w:pPr>
        <w:pStyle w:val="Heading1"/>
      </w:pPr>
      <w:r>
        <w:rPr>
          <w:rFonts w:ascii="Calibri" w:hAnsi="Calibri" w:cs="Calibri"/>
        </w:rPr>
        <w:t>🤖</w:t>
      </w:r>
      <w:r>
        <w:t xml:space="preserve"> Automation Testing – Answers</w:t>
      </w:r>
    </w:p>
    <w:p w:rsidR="008C61AB" w:rsidRDefault="008C61AB" w:rsidP="008C61AB">
      <w:pPr>
        <w:pStyle w:val="NormalWeb"/>
      </w:pPr>
      <w:r>
        <w:rPr>
          <w:rStyle w:val="Strong"/>
        </w:rPr>
        <w:t>Q1: What is Automation Testing?</w:t>
      </w:r>
      <w:r>
        <w:br/>
      </w:r>
      <w:r>
        <w:rPr>
          <w:rStyle w:val="Strong"/>
        </w:rPr>
        <w:t>A:</w:t>
      </w:r>
      <w:r>
        <w:t xml:space="preserve"> Running tests automatically using tools like Selenium instead of manually.</w:t>
      </w:r>
    </w:p>
    <w:p w:rsidR="008C61AB" w:rsidRDefault="00DB4E15" w:rsidP="008C61AB">
      <w:r>
        <w:t>s</w:t>
      </w:r>
    </w:p>
    <w:p w:rsidR="008C61AB" w:rsidRDefault="008C61AB" w:rsidP="008C61AB">
      <w:pPr>
        <w:pStyle w:val="NormalWeb"/>
      </w:pPr>
      <w:r>
        <w:rPr>
          <w:rStyle w:val="Strong"/>
        </w:rPr>
        <w:t>Q2: When to automate / when not</w:t>
      </w:r>
      <w:r>
        <w:br/>
      </w:r>
      <w:r>
        <w:rPr>
          <w:rStyle w:val="Strong"/>
        </w:rPr>
        <w:t>A:</w:t>
      </w:r>
      <w:r>
        <w:br/>
        <w:t>✅ Automate repetitive, regression, data-heavy, stable tests</w:t>
      </w:r>
      <w:r>
        <w:br/>
        <w:t>❌ Don’t automate ad-hoc, rapidly changing features, one-time tests</w:t>
      </w:r>
    </w:p>
    <w:p w:rsidR="008C61AB" w:rsidRDefault="008C61AB" w:rsidP="008C61AB">
      <w:r>
        <w:pict>
          <v:rect id="_x0000_i1048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Q3: Tools used</w:t>
      </w:r>
      <w:r>
        <w:br/>
      </w:r>
      <w:r>
        <w:rPr>
          <w:rStyle w:val="Strong"/>
        </w:rPr>
        <w:t>A:</w:t>
      </w:r>
      <w:r>
        <w:t xml:space="preserve"> Selenium WebDriver, TestNG, JUnit, Postman, Jenkins (mention what you know)</w:t>
      </w:r>
    </w:p>
    <w:p w:rsidR="008C61AB" w:rsidRDefault="008C61AB" w:rsidP="008C61AB">
      <w:r>
        <w:pict>
          <v:rect id="_x0000_i1049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Q4: Advantages &amp; challenges</w:t>
      </w:r>
      <w:r>
        <w:br/>
      </w:r>
      <w:r>
        <w:rPr>
          <w:rStyle w:val="Strong"/>
        </w:rPr>
        <w:t>A:</w:t>
      </w:r>
      <w:r>
        <w:br/>
        <w:t>✅ Saves time, runs 24/7, reduces human error</w:t>
      </w:r>
      <w:r>
        <w:br/>
        <w:t>❌ High setup cost, script maintenance, tool limitations</w:t>
      </w:r>
    </w:p>
    <w:p w:rsidR="008C61AB" w:rsidRDefault="008C61AB" w:rsidP="008C61AB">
      <w:r>
        <w:pict>
          <v:rect id="_x0000_i1050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Q5: Test script / suite / framework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23"/>
        </w:numPr>
      </w:pPr>
      <w:r>
        <w:rPr>
          <w:rStyle w:val="Strong"/>
        </w:rPr>
        <w:t>Script:</w:t>
      </w:r>
      <w:r>
        <w:t xml:space="preserve"> Code for one test</w:t>
      </w:r>
    </w:p>
    <w:p w:rsidR="008C61AB" w:rsidRDefault="008C61AB" w:rsidP="008C61AB">
      <w:pPr>
        <w:pStyle w:val="NormalWeb"/>
        <w:numPr>
          <w:ilvl w:val="0"/>
          <w:numId w:val="23"/>
        </w:numPr>
      </w:pPr>
      <w:r>
        <w:rPr>
          <w:rStyle w:val="Strong"/>
        </w:rPr>
        <w:t>Suite:</w:t>
      </w:r>
      <w:r>
        <w:t xml:space="preserve"> Collection of test scripts</w:t>
      </w:r>
    </w:p>
    <w:p w:rsidR="008C61AB" w:rsidRDefault="008C61AB" w:rsidP="008C61AB">
      <w:pPr>
        <w:pStyle w:val="NormalWeb"/>
        <w:numPr>
          <w:ilvl w:val="0"/>
          <w:numId w:val="23"/>
        </w:numPr>
      </w:pPr>
      <w:r>
        <w:rPr>
          <w:rStyle w:val="Strong"/>
        </w:rPr>
        <w:t>Framework:</w:t>
      </w:r>
      <w:r>
        <w:t xml:space="preserve"> Reusable structure (Keyword/Data/Hybrid)</w:t>
      </w:r>
    </w:p>
    <w:p w:rsidR="008C61AB" w:rsidRDefault="008C61AB" w:rsidP="008C61AB">
      <w:r>
        <w:pict>
          <v:rect id="_x0000_i1051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Q6: CI/CD &amp; automation fit</w:t>
      </w:r>
      <w:r>
        <w:br/>
      </w:r>
      <w:r>
        <w:rPr>
          <w:rStyle w:val="Strong"/>
        </w:rPr>
        <w:t>A:</w:t>
      </w:r>
      <w:r>
        <w:t xml:space="preserve"> CI/CD automates build/test/deployment pipeline. Automated tests give quick feedback after every code commit.</w:t>
      </w:r>
    </w:p>
    <w:p w:rsidR="008C61AB" w:rsidRDefault="008C61AB" w:rsidP="008C61AB">
      <w:r>
        <w:lastRenderedPageBreak/>
        <w:pict>
          <v:rect id="_x0000_i1052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Q7: Handling dynamic elements</w:t>
      </w:r>
      <w:r>
        <w:br/>
      </w:r>
      <w:r>
        <w:rPr>
          <w:rStyle w:val="Strong"/>
        </w:rPr>
        <w:t>A:</w:t>
      </w:r>
      <w:r>
        <w:t xml:space="preserve"> Use XPath functions (</w:t>
      </w:r>
      <w:r>
        <w:rPr>
          <w:rStyle w:val="HTMLCode"/>
          <w:rFonts w:eastAsiaTheme="majorEastAsia"/>
        </w:rPr>
        <w:t>contains()</w:t>
      </w:r>
      <w:r>
        <w:t xml:space="preserve">, </w:t>
      </w:r>
      <w:r>
        <w:rPr>
          <w:rStyle w:val="HTMLCode"/>
          <w:rFonts w:eastAsiaTheme="majorEastAsia"/>
        </w:rPr>
        <w:t>starts-with()</w:t>
      </w:r>
      <w:r>
        <w:t>), CSS selectors, explicit waits (</w:t>
      </w:r>
      <w:r>
        <w:rPr>
          <w:rStyle w:val="HTMLCode"/>
          <w:rFonts w:eastAsiaTheme="majorEastAsia"/>
        </w:rPr>
        <w:t>WebDriverWait</w:t>
      </w:r>
      <w:r>
        <w:t>).</w:t>
      </w:r>
    </w:p>
    <w:p w:rsidR="008C61AB" w:rsidRDefault="008C61AB" w:rsidP="008C61AB">
      <w:r>
        <w:pict>
          <v:rect id="_x0000_i1053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Q8: Maintaining automation scripts</w:t>
      </w:r>
      <w:r>
        <w:br/>
      </w:r>
      <w:r>
        <w:rPr>
          <w:rStyle w:val="Strong"/>
        </w:rPr>
        <w:t>A:</w:t>
      </w:r>
      <w:r>
        <w:t xml:space="preserve"> Use page object model (POM), reusable functions, update locators regularly, run smoke tests after UI change.</w:t>
      </w:r>
    </w:p>
    <w:p w:rsidR="008C61AB" w:rsidRDefault="008C61AB" w:rsidP="008C61AB">
      <w:r>
        <w:pict>
          <v:rect id="_x0000_i1054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Q9: Reporting in automation</w:t>
      </w:r>
      <w:r>
        <w:br/>
      </w:r>
      <w:r>
        <w:rPr>
          <w:rStyle w:val="Strong"/>
        </w:rPr>
        <w:t>A:</w:t>
      </w:r>
      <w:r>
        <w:t xml:space="preserve"> Generate HTML reports using ExtentReports, Allure, or TestNG reports. Include screenshots for failed tests.</w:t>
      </w:r>
    </w:p>
    <w:p w:rsidR="008C61AB" w:rsidRDefault="008C61AB" w:rsidP="008C61AB">
      <w:r>
        <w:pict>
          <v:rect id="_x0000_i1055" style="width:0;height:1.5pt" o:hralign="center" o:hrstd="t" o:hr="t" fillcolor="#a0a0a0" stroked="f"/>
        </w:pict>
      </w:r>
    </w:p>
    <w:p w:rsidR="008C61AB" w:rsidRDefault="008C61AB" w:rsidP="008C61AB">
      <w:pPr>
        <w:pStyle w:val="NormalWeb"/>
      </w:pPr>
      <w:r>
        <w:rPr>
          <w:rStyle w:val="Strong"/>
        </w:rPr>
        <w:t>Q10: Scenario-based automation (login → checkout)</w:t>
      </w:r>
      <w:r>
        <w:br/>
      </w:r>
      <w:r>
        <w:rPr>
          <w:rStyle w:val="Strong"/>
        </w:rPr>
        <w:t>A:</w:t>
      </w:r>
    </w:p>
    <w:p w:rsidR="008C61AB" w:rsidRDefault="008C61AB" w:rsidP="008C61AB">
      <w:pPr>
        <w:pStyle w:val="NormalWeb"/>
        <w:numPr>
          <w:ilvl w:val="0"/>
          <w:numId w:val="24"/>
        </w:numPr>
      </w:pPr>
      <w:r>
        <w:t>Launch browser</w:t>
      </w:r>
    </w:p>
    <w:p w:rsidR="008C61AB" w:rsidRDefault="008C61AB" w:rsidP="008C61AB">
      <w:pPr>
        <w:pStyle w:val="NormalWeb"/>
        <w:numPr>
          <w:ilvl w:val="0"/>
          <w:numId w:val="24"/>
        </w:numPr>
      </w:pPr>
      <w:r>
        <w:t>Open app</w:t>
      </w:r>
    </w:p>
    <w:p w:rsidR="008C61AB" w:rsidRDefault="008C61AB" w:rsidP="008C61AB">
      <w:pPr>
        <w:pStyle w:val="NormalWeb"/>
        <w:numPr>
          <w:ilvl w:val="0"/>
          <w:numId w:val="24"/>
        </w:numPr>
      </w:pPr>
      <w:r>
        <w:t>Automate login</w:t>
      </w:r>
    </w:p>
    <w:p w:rsidR="008C61AB" w:rsidRDefault="008C61AB" w:rsidP="008C61AB">
      <w:pPr>
        <w:pStyle w:val="NormalWeb"/>
        <w:numPr>
          <w:ilvl w:val="0"/>
          <w:numId w:val="24"/>
        </w:numPr>
      </w:pPr>
      <w:r>
        <w:t>Search for product, add to cart</w:t>
      </w:r>
    </w:p>
    <w:p w:rsidR="008C61AB" w:rsidRDefault="008C61AB" w:rsidP="008C61AB">
      <w:pPr>
        <w:pStyle w:val="NormalWeb"/>
        <w:numPr>
          <w:ilvl w:val="0"/>
          <w:numId w:val="24"/>
        </w:numPr>
      </w:pPr>
      <w:r>
        <w:t>Proceed to checkout, verify total</w:t>
      </w:r>
    </w:p>
    <w:p w:rsidR="008C61AB" w:rsidRDefault="008C61AB" w:rsidP="008C61AB">
      <w:pPr>
        <w:pStyle w:val="NormalWeb"/>
        <w:numPr>
          <w:ilvl w:val="0"/>
          <w:numId w:val="24"/>
        </w:numPr>
      </w:pPr>
      <w:r>
        <w:t>Validate confirmation message</w:t>
      </w:r>
      <w:r>
        <w:br/>
        <w:t>✅ Use Selenium + TestNG + Assertions</w:t>
      </w:r>
    </w:p>
    <w:p w:rsidR="008C61AB" w:rsidRDefault="008C61AB" w:rsidP="008C61AB">
      <w:r>
        <w:pict>
          <v:rect id="_x0000_i1056" style="width:0;height:1.5pt" o:hralign="center" o:hrstd="t" o:hr="t" fillcolor="#a0a0a0" stroked="f"/>
        </w:pict>
      </w:r>
    </w:p>
    <w:p w:rsidR="00D942F5" w:rsidRDefault="00D942F5" w:rsidP="00D942F5">
      <w:pPr>
        <w:pStyle w:val="Heading3"/>
      </w:pPr>
      <w:r>
        <w:rPr>
          <w:rStyle w:val="Strong"/>
          <w:b/>
          <w:bCs/>
        </w:rPr>
        <w:t>Test Case for Pen</w:t>
      </w:r>
    </w:p>
    <w:p w:rsidR="00D942F5" w:rsidRDefault="00D942F5" w:rsidP="00D942F5">
      <w:pPr>
        <w:pStyle w:val="NormalWeb"/>
      </w:pPr>
      <w:r>
        <w:rPr>
          <w:rStyle w:val="Strong"/>
        </w:rPr>
        <w:t>Test Case ID:</w:t>
      </w:r>
      <w:r>
        <w:t xml:space="preserve"> TC_PEN_001</w:t>
      </w:r>
      <w:r>
        <w:br/>
      </w:r>
      <w:r>
        <w:rPr>
          <w:rStyle w:val="Strong"/>
        </w:rPr>
        <w:t>Test Case Name:</w:t>
      </w:r>
      <w:r>
        <w:t xml:space="preserve"> Verify that the pen writes smoothly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7156"/>
      </w:tblGrid>
      <w:tr w:rsidR="00D942F5" w:rsidTr="00D94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Details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Pen should have ink filled and be ready to use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 xml:space="preserve">1. Take the pen </w:t>
            </w:r>
            <w:r>
              <w:br/>
              <w:t>2. Write on a piece of paper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Test Data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Normal white paper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Pen should write smoothly, with clear and continuous ink flow, without breaks or leakage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Pen remains functional for further use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(Tester will fill this after testing)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Pass / Fail</w:t>
            </w:r>
          </w:p>
        </w:tc>
      </w:tr>
    </w:tbl>
    <w:p w:rsidR="00D942F5" w:rsidRDefault="00D942F5" w:rsidP="00D942F5">
      <w:pPr>
        <w:pStyle w:val="Heading3"/>
      </w:pPr>
      <w:r>
        <w:rPr>
          <w:rStyle w:val="Strong"/>
          <w:b/>
          <w:bCs/>
        </w:rPr>
        <w:t>Test Case for Email</w:t>
      </w:r>
    </w:p>
    <w:p w:rsidR="00D942F5" w:rsidRDefault="00D942F5" w:rsidP="00D942F5">
      <w:pPr>
        <w:pStyle w:val="NormalWeb"/>
      </w:pPr>
      <w:r>
        <w:rPr>
          <w:rStyle w:val="Strong"/>
        </w:rPr>
        <w:t>Test Case ID:</w:t>
      </w:r>
      <w:r>
        <w:t xml:space="preserve"> TC_EMAIL_001</w:t>
      </w:r>
      <w:r>
        <w:br/>
      </w:r>
      <w:r>
        <w:rPr>
          <w:rStyle w:val="Strong"/>
        </w:rPr>
        <w:t>Test Case Name:</w:t>
      </w:r>
      <w:r>
        <w:t xml:space="preserve"> Verify that user can send an email successfully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9"/>
        <w:gridCol w:w="6256"/>
      </w:tblGrid>
      <w:tr w:rsidR="00D942F5" w:rsidTr="00D94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Details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User must be logged into the email account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 xml:space="preserve">1. Open email application/webmail </w:t>
            </w:r>
            <w:r>
              <w:br/>
              <w:t xml:space="preserve">2. Click </w:t>
            </w:r>
            <w:r>
              <w:rPr>
                <w:rStyle w:val="Strong"/>
              </w:rPr>
              <w:t>Compose</w:t>
            </w:r>
            <w:r>
              <w:t xml:space="preserve"> </w:t>
            </w:r>
            <w:r>
              <w:br/>
              <w:t xml:space="preserve">3. Enter a valid recipient email address </w:t>
            </w:r>
            <w:r>
              <w:br/>
              <w:t xml:space="preserve">4. Enter subject and body </w:t>
            </w:r>
            <w:r>
              <w:br/>
              <w:t xml:space="preserve">5. Click </w:t>
            </w:r>
            <w:r>
              <w:rPr>
                <w:rStyle w:val="Strong"/>
              </w:rPr>
              <w:t>Send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 xml:space="preserve">Recipient: test@example.com </w:t>
            </w:r>
            <w:r>
              <w:br/>
              <w:t xml:space="preserve">Subject: "Test Email" </w:t>
            </w:r>
            <w:r>
              <w:br/>
              <w:t>Body: "This is a test email."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 xml:space="preserve">Email should be sent successfully and appear in </w:t>
            </w:r>
            <w:r>
              <w:rPr>
                <w:rStyle w:val="Strong"/>
              </w:rPr>
              <w:t>Sent Items</w:t>
            </w:r>
            <w:r>
              <w:t xml:space="preserve"> folder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Post-condition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Recipient should receive the email in their inbox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(Tester will fill this after testing)</w:t>
            </w:r>
          </w:p>
        </w:tc>
      </w:tr>
      <w:tr w:rsidR="00D942F5" w:rsidTr="00D94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942F5" w:rsidRDefault="00D942F5">
            <w:pPr>
              <w:rPr>
                <w:sz w:val="24"/>
                <w:szCs w:val="24"/>
              </w:rPr>
            </w:pPr>
            <w:r>
              <w:t>Pass / Fail</w:t>
            </w:r>
          </w:p>
        </w:tc>
      </w:tr>
    </w:tbl>
    <w:p w:rsidR="008C61AB" w:rsidRDefault="008C61AB" w:rsidP="00D942F5"/>
    <w:sectPr w:rsidR="008C61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EC3389"/>
    <w:multiLevelType w:val="multilevel"/>
    <w:tmpl w:val="B00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F21ECE"/>
    <w:multiLevelType w:val="multilevel"/>
    <w:tmpl w:val="FF7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EA2635"/>
    <w:multiLevelType w:val="multilevel"/>
    <w:tmpl w:val="F76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127DCA"/>
    <w:multiLevelType w:val="multilevel"/>
    <w:tmpl w:val="06F6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C14F9"/>
    <w:multiLevelType w:val="multilevel"/>
    <w:tmpl w:val="9B3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9A550C"/>
    <w:multiLevelType w:val="multilevel"/>
    <w:tmpl w:val="F20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BA1092"/>
    <w:multiLevelType w:val="multilevel"/>
    <w:tmpl w:val="DC5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2F1447"/>
    <w:multiLevelType w:val="multilevel"/>
    <w:tmpl w:val="4270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337F8B"/>
    <w:multiLevelType w:val="multilevel"/>
    <w:tmpl w:val="B48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F0553E"/>
    <w:multiLevelType w:val="multilevel"/>
    <w:tmpl w:val="EC20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4B424B"/>
    <w:multiLevelType w:val="multilevel"/>
    <w:tmpl w:val="EAD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355B16"/>
    <w:multiLevelType w:val="multilevel"/>
    <w:tmpl w:val="61AC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812229"/>
    <w:multiLevelType w:val="multilevel"/>
    <w:tmpl w:val="880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8E6A01"/>
    <w:multiLevelType w:val="multilevel"/>
    <w:tmpl w:val="03E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3228B3"/>
    <w:multiLevelType w:val="multilevel"/>
    <w:tmpl w:val="47D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10"/>
  </w:num>
  <w:num w:numId="12">
    <w:abstractNumId w:val="21"/>
  </w:num>
  <w:num w:numId="13">
    <w:abstractNumId w:val="17"/>
  </w:num>
  <w:num w:numId="14">
    <w:abstractNumId w:val="20"/>
  </w:num>
  <w:num w:numId="15">
    <w:abstractNumId w:val="13"/>
  </w:num>
  <w:num w:numId="16">
    <w:abstractNumId w:val="11"/>
  </w:num>
  <w:num w:numId="17">
    <w:abstractNumId w:val="12"/>
  </w:num>
  <w:num w:numId="18">
    <w:abstractNumId w:val="15"/>
  </w:num>
  <w:num w:numId="19">
    <w:abstractNumId w:val="14"/>
  </w:num>
  <w:num w:numId="20">
    <w:abstractNumId w:val="9"/>
  </w:num>
  <w:num w:numId="21">
    <w:abstractNumId w:val="19"/>
  </w:num>
  <w:num w:numId="22">
    <w:abstractNumId w:val="16"/>
  </w:num>
  <w:num w:numId="23">
    <w:abstractNumId w:val="18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47730"/>
    <w:rsid w:val="00034616"/>
    <w:rsid w:val="0006063C"/>
    <w:rsid w:val="00095E58"/>
    <w:rsid w:val="000E77F4"/>
    <w:rsid w:val="0015074B"/>
    <w:rsid w:val="00234DE0"/>
    <w:rsid w:val="0029639D"/>
    <w:rsid w:val="00326F90"/>
    <w:rsid w:val="008C61AB"/>
    <w:rsid w:val="00AA1D8D"/>
    <w:rsid w:val="00B47730"/>
    <w:rsid w:val="00B8157D"/>
    <w:rsid w:val="00CB0664"/>
    <w:rsid w:val="00D942F5"/>
    <w:rsid w:val="00DB4E15"/>
    <w:rsid w:val="00F94F0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C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1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61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win10</cp:lastModifiedBy>
  <cp:revision>10</cp:revision>
  <dcterms:created xsi:type="dcterms:W3CDTF">2025-09-27T11:19:00Z</dcterms:created>
  <dcterms:modified xsi:type="dcterms:W3CDTF">2025-09-27T17:12:00Z</dcterms:modified>
</cp:coreProperties>
</file>